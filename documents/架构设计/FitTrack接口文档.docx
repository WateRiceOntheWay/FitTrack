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FitTrack接口文档</w:t>
      </w:r>
    </w:p>
    <w:p>
      <w:pPr>
        <w:spacing w:before="320" w:after="120" w:line="288" w:lineRule="auto"/>
        <w:ind w:left="0"/>
        <w:jc w:val="left"/>
        <w:outlineLvl w:val="1"/>
      </w:pPr>
      <w:bookmarkStart w:id="0" w:name="heading_0"/>
      <w:r>
        <w:rPr>
          <w:rFonts w:ascii="Arial" w:hAnsi="Arial" w:eastAsia="等线" w:cs="Arial"/>
          <w:b/>
          <w:sz w:val="32"/>
        </w:rPr>
        <w:t>1.用户</w:t>
      </w:r>
      <w:bookmarkEnd w:id="0"/>
    </w:p>
    <w:p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1.1添加用户（注册）</w:t>
      </w:r>
      <w:bookmarkEnd w:id="1"/>
    </w:p>
    <w:p>
      <w:pPr>
        <w:spacing w:before="260" w:after="120" w:line="288" w:lineRule="auto"/>
        <w:ind w:left="0"/>
        <w:jc w:val="left"/>
        <w:outlineLvl w:val="3"/>
      </w:pPr>
      <w:bookmarkStart w:id="2" w:name="heading_2"/>
      <w:r>
        <w:rPr>
          <w:rFonts w:ascii="Arial" w:hAnsi="Arial" w:eastAsia="等线" w:cs="Arial"/>
          <w:b/>
          <w:sz w:val="28"/>
        </w:rPr>
        <w:t>1.1.1基本信息</w:t>
      </w:r>
      <w:bookmarkEnd w:id="2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请求路径：/signup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请求方式：POST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接口描述：该接口用于用户注册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" w:name="heading_3"/>
      <w:r>
        <w:rPr>
          <w:rFonts w:ascii="Arial" w:hAnsi="Arial" w:eastAsia="等线" w:cs="Arial"/>
          <w:b/>
          <w:sz w:val="28"/>
        </w:rPr>
        <w:t>1.1.2 请求参数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用户密码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"password": "123456"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4" w:name="heading_4"/>
      <w:r>
        <w:rPr>
          <w:rFonts w:ascii="Arial" w:hAnsi="Arial" w:eastAsia="等线" w:cs="Arial"/>
          <w:b/>
          <w:sz w:val="28"/>
        </w:rPr>
        <w:t>1.1.3 响应数据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349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"code":1,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"msg":"success",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"data":null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1.2 查询用户（登录匹配）</w:t>
      </w:r>
      <w:bookmarkEnd w:id="5"/>
    </w:p>
    <w:p>
      <w:pPr>
        <w:spacing w:before="260" w:after="120" w:line="288" w:lineRule="auto"/>
        <w:ind w:left="0"/>
        <w:jc w:val="left"/>
        <w:outlineLvl w:val="3"/>
      </w:pPr>
      <w:bookmarkStart w:id="6" w:name="heading_6"/>
      <w:r>
        <w:rPr>
          <w:rFonts w:ascii="Arial" w:hAnsi="Arial" w:eastAsia="等线" w:cs="Arial"/>
          <w:b/>
          <w:sz w:val="28"/>
        </w:rPr>
        <w:t>1.2.1基本信息</w:t>
      </w:r>
      <w:bookmarkEnd w:id="6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请求路径：/login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请求方式：POST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接口描述：该接口用于查询用户数据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" w:name="heading_7"/>
      <w:r>
        <w:rPr>
          <w:rFonts w:ascii="Arial" w:hAnsi="Arial" w:eastAsia="等线" w:cs="Arial"/>
          <w:b/>
          <w:sz w:val="28"/>
        </w:rPr>
        <w:t>1.2.2 请求参数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用户密码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"password": "123456"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8" w:name="heading_8"/>
      <w:r>
        <w:rPr>
          <w:rFonts w:ascii="Arial" w:hAnsi="Arial" w:eastAsia="等线" w:cs="Arial"/>
          <w:b/>
          <w:sz w:val="28"/>
        </w:rPr>
        <w:t>1.2.3 响应数据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349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返回的数据（token）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token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经过 Base64 编码后的 JWT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"code":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"msg":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"data": "eyJhbGciOiJIUzI1NiJ9.eyJ1c2VySWQiOjEsInVzZXJuYW1lIjoiRi50IiwiZXhwIjoxNzE0OTI0MTI0fQ.Bn9cwV1omIVHJHp5SN3qpRuxwvcjBj-rahZFEbcUBbM"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9" w:name="heading_9"/>
      <w:r>
        <w:rPr>
          <w:rFonts w:ascii="Arial" w:hAnsi="Arial" w:eastAsia="等线" w:cs="Arial"/>
          <w:b/>
          <w:sz w:val="30"/>
        </w:rPr>
        <w:t>1.3完善个人信息</w:t>
      </w:r>
      <w:bookmarkEnd w:id="9"/>
    </w:p>
    <w:p>
      <w:pPr>
        <w:spacing w:before="260" w:after="120" w:line="288" w:lineRule="auto"/>
        <w:ind w:left="0"/>
        <w:jc w:val="left"/>
        <w:outlineLvl w:val="3"/>
      </w:pPr>
      <w:bookmarkStart w:id="10" w:name="heading_10"/>
      <w:r>
        <w:rPr>
          <w:rFonts w:ascii="Arial" w:hAnsi="Arial" w:eastAsia="等线" w:cs="Arial"/>
          <w:b/>
          <w:sz w:val="28"/>
        </w:rPr>
        <w:t>1.3.1基本信息</w:t>
      </w:r>
      <w:bookmarkEnd w:id="10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请求路径：/user/addinfo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请求方式：POST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接口描述：该接口用于用户完善信息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1" w:name="heading_11"/>
      <w:r>
        <w:rPr>
          <w:rFonts w:ascii="Arial" w:hAnsi="Arial" w:eastAsia="等线" w:cs="Arial"/>
          <w:b/>
          <w:sz w:val="28"/>
        </w:rPr>
        <w:t>1.3.2 请求参数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weight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体重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bodyFatRate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double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体脂率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heartRate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心率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"weight": 60,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"bodyFatRate": 20.1,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"heartRate": 82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2" w:name="heading_12"/>
      <w:r>
        <w:rPr>
          <w:rFonts w:ascii="Arial" w:hAnsi="Arial" w:eastAsia="等线" w:cs="Arial"/>
          <w:b/>
          <w:sz w:val="28"/>
        </w:rPr>
        <w:t>1.3.3 响应数据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349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"code":1,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"msg":"success",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"data":null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1.4大模型智能建议</w:t>
      </w:r>
      <w:bookmarkEnd w:id="13"/>
    </w:p>
    <w:p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1.4.1基本信息</w:t>
      </w:r>
      <w:bookmarkEnd w:id="14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请求路径：/user/summarize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请求方式：GET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接口描述：该接口用于根据用户数据获得大模型智能建议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b/>
          <w:sz w:val="28"/>
        </w:rPr>
        <w:t>1.4.2 请求参数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"username":"F.t"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6" w:name="heading_16"/>
      <w:r>
        <w:rPr>
          <w:rFonts w:ascii="Arial" w:hAnsi="Arial" w:eastAsia="等线" w:cs="Arial"/>
          <w:b/>
          <w:sz w:val="28"/>
        </w:rPr>
        <w:t>1.4.3 响应数据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349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大模型智能建议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"code":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"msg":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"data": "根据用户的体重正常、体脂率正常以及心率正常等身体健康指标，建议增加肌肉重量并保持一定频率的锻炼量。饮食方面，建议保持相对合理的饮食搭配，增加蛋白质摄入量，并保持三餐规律饮食。这样的健康生活方式有助于提高肌肉质量，增强身体素质，促进健康和身体平衡。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7" w:name="heading_17"/>
      <w:r>
        <w:rPr>
          <w:rFonts w:ascii="Arial" w:hAnsi="Arial" w:eastAsia="等线" w:cs="Arial"/>
          <w:b/>
          <w:sz w:val="30"/>
        </w:rPr>
        <w:t>1.5大模型智能图片生成</w:t>
      </w:r>
      <w:bookmarkEnd w:id="17"/>
    </w:p>
    <w:p>
      <w:pPr>
        <w:spacing w:before="260" w:after="120" w:line="288" w:lineRule="auto"/>
        <w:ind w:left="0"/>
        <w:jc w:val="left"/>
        <w:outlineLvl w:val="3"/>
      </w:pPr>
      <w:bookmarkStart w:id="18" w:name="heading_18"/>
      <w:r>
        <w:rPr>
          <w:rFonts w:ascii="Arial" w:hAnsi="Arial" w:eastAsia="等线" w:cs="Arial"/>
          <w:b/>
          <w:sz w:val="28"/>
        </w:rPr>
        <w:t>1.5.1基本信息</w:t>
      </w:r>
      <w:bookmarkEnd w:id="18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请求路径：/user/image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请求方式：GET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接口描述：该接口用于根据用户数据获得大模型智能图片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19" w:name="heading_19"/>
      <w:r>
        <w:rPr>
          <w:rFonts w:ascii="Arial" w:hAnsi="Arial" w:eastAsia="等线" w:cs="Arial"/>
          <w:b/>
          <w:sz w:val="28"/>
        </w:rPr>
        <w:t>1.5.2 请求参数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"username":"F.t"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20" w:name="heading_20"/>
      <w:r>
        <w:rPr>
          <w:rFonts w:ascii="Arial" w:hAnsi="Arial" w:eastAsia="等线" w:cs="Arial"/>
          <w:b/>
          <w:sz w:val="28"/>
        </w:rPr>
        <w:t>1.5.3 响应数据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349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4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大模型智能建议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"code":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"msg":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"data": "根据用户的体重正常、体脂率正常以及心率正常等身体健康指标，建议增加肌肉重量并保持一定频率的锻炼量。饮食方面，建议保持相对合理的饮食搭配，增加蛋白质摄入量，并保持三餐规律饮食。这样的健康生活方式有助于提高肌肉质量，增强身体素质，促进健康和身体平衡。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21" w:name="heading_21"/>
      <w:r>
        <w:rPr>
          <w:rFonts w:ascii="Arial" w:hAnsi="Arial" w:eastAsia="等线" w:cs="Arial"/>
          <w:b/>
          <w:sz w:val="32"/>
        </w:rPr>
        <w:t>2.运动</w:t>
      </w:r>
      <w:bookmarkEnd w:id="21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50"/>
        <w:gridCol w:w="1050"/>
        <w:gridCol w:w="1050"/>
        <w:gridCol w:w="1050"/>
        <w:gridCol w:w="3060"/>
        <w:gridCol w:w="1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字段名称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必填/选填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长度限制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输入限制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是否唯一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2-20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数字，字母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运动类别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下拉框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选择 </w:t>
            </w:r>
            <w:r>
              <w:rPr>
                <w:rFonts w:ascii="Arial" w:hAnsi="Arial" w:eastAsia="等线" w:cs="Arial"/>
                <w:i/>
                <w:sz w:val="22"/>
              </w:rPr>
              <w:t>运动类型 0 跑步 1 骑行 2 游泳 3 举铁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运动时间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选填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数字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否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运动距离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选填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数字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否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22" w:name="heading_22"/>
      <w:r>
        <w:rPr>
          <w:rFonts w:ascii="Arial" w:hAnsi="Arial" w:eastAsia="等线" w:cs="Arial"/>
          <w:b/>
          <w:sz w:val="30"/>
        </w:rPr>
        <w:t>2.1 获取记录的运动数</w:t>
      </w:r>
      <w:bookmarkEnd w:id="22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查询运动</w:t>
      </w:r>
    </w:p>
    <w:p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根据输入的用户姓名、记录时间 搜索满足条件的用户信息</w:t>
      </w:r>
    </w:p>
    <w:p>
      <w:pPr>
        <w:numPr>
          <w:ilvl w:val="0"/>
          <w:numId w:val="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对查询的结果，根据最后修改时间进行倒序排序</w:t>
      </w:r>
    </w:p>
    <w:p>
      <w:pPr>
        <w:spacing w:before="260" w:after="120" w:line="288" w:lineRule="auto"/>
        <w:ind w:left="0"/>
        <w:jc w:val="left"/>
        <w:outlineLvl w:val="3"/>
      </w:pPr>
      <w:bookmarkStart w:id="23" w:name="heading_23"/>
      <w:r>
        <w:rPr>
          <w:rFonts w:ascii="Arial" w:hAnsi="Arial" w:eastAsia="等线" w:cs="Arial"/>
          <w:b/>
          <w:sz w:val="28"/>
        </w:rPr>
        <w:t>2.1.1基本信息</w:t>
      </w:r>
      <w:bookmarkEnd w:id="23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请求路径：/sports/{username}/{getAll}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请求方式：GET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接口描述：该接口用于获取用户当天的运动信息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24" w:name="heading_24"/>
      <w:r>
        <w:rPr>
          <w:rFonts w:ascii="Arial" w:hAnsi="Arial" w:eastAsia="等线" w:cs="Arial"/>
          <w:b/>
          <w:sz w:val="28"/>
        </w:rPr>
        <w:t>2.1.2 请求参数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参数格式：application(非json格式）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参数说明：getAll=True代表的是需要全部记录，getAll=False代表的是需要预览的三条数据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示例：localhost:8080/diet?username=F.t&amp;getAll=True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 xml:space="preserve">    localhost:8080/diet?username=F.t&amp;getAll=False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260" w:after="120" w:line="288" w:lineRule="auto"/>
        <w:ind w:left="0"/>
        <w:jc w:val="left"/>
        <w:outlineLvl w:val="3"/>
      </w:pPr>
      <w:bookmarkStart w:id="25" w:name="heading_25"/>
      <w:r>
        <w:rPr>
          <w:rFonts w:ascii="Arial" w:hAnsi="Arial" w:eastAsia="等线" w:cs="Arial"/>
          <w:b/>
          <w:sz w:val="28"/>
        </w:rPr>
        <w:t>Header（请求头）</w:t>
      </w:r>
      <w:bookmarkEnd w:id="2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1785"/>
        <w:gridCol w:w="22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Authorization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用户认证凭证，需要将 token 放在这里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26" w:name="heading_26"/>
      <w:r>
        <w:rPr>
          <w:rFonts w:ascii="Arial" w:hAnsi="Arial" w:eastAsia="等线" w:cs="Arial"/>
          <w:b/>
          <w:sz w:val="28"/>
        </w:rPr>
        <w:t>Body（请求体）</w:t>
      </w:r>
      <w:bookmarkEnd w:id="26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219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getAll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是否获取全部记录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p>
      <w:pPr>
        <w:spacing w:before="260" w:after="120" w:line="288" w:lineRule="auto"/>
        <w:ind w:left="0"/>
        <w:jc w:val="left"/>
        <w:outlineLvl w:val="3"/>
      </w:pPr>
      <w:bookmarkStart w:id="27" w:name="heading_27"/>
      <w:r>
        <w:rPr>
          <w:rFonts w:ascii="Arial" w:hAnsi="Arial" w:eastAsia="等线" w:cs="Arial"/>
          <w:b/>
          <w:sz w:val="28"/>
        </w:rPr>
        <w:t>2.1.3 响应数据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5"/>
        <w:gridCol w:w="1275"/>
        <w:gridCol w:w="1275"/>
        <w:gridCol w:w="4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运动记录时间（运动被记录到数据库的时间）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sportsTime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sportsDistance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运动距离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calories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运动消耗卡路里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"code":1,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"msg":"success",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"date": "2024-05-02",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"sportsName": "0",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"sportsTime": "180s",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"sportsDistance": "700",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"calories": "100"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"F.r",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"date": "2024-05-02",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"sportsName": "0",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"sportsTime": "1800s",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"sportsDistance": "700",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"calories": "100"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28" w:name="heading_28"/>
      <w:r>
        <w:rPr>
          <w:rFonts w:ascii="Arial" w:hAnsi="Arial" w:eastAsia="等线" w:cs="Arial"/>
          <w:b/>
          <w:sz w:val="30"/>
        </w:rPr>
        <w:t>2.2增添用户数据</w:t>
      </w:r>
      <w:bookmarkEnd w:id="28"/>
    </w:p>
    <w:p>
      <w:pPr>
        <w:spacing w:before="260" w:after="120" w:line="288" w:lineRule="auto"/>
        <w:ind w:left="0"/>
        <w:jc w:val="left"/>
        <w:outlineLvl w:val="3"/>
      </w:pPr>
      <w:bookmarkStart w:id="29" w:name="heading_29"/>
      <w:r>
        <w:rPr>
          <w:rFonts w:ascii="Arial" w:hAnsi="Arial" w:eastAsia="等线" w:cs="Arial"/>
          <w:b/>
          <w:sz w:val="28"/>
        </w:rPr>
        <w:t>2.1.1基本信息</w:t>
      </w:r>
      <w:bookmarkEnd w:id="29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请求路径：/sports/add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请求方式：POST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接口描述：该接口用于增添用户本次的运动信息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0" w:name="heading_30"/>
      <w:r>
        <w:rPr>
          <w:rFonts w:ascii="Arial" w:hAnsi="Arial" w:eastAsia="等线" w:cs="Arial"/>
          <w:b/>
          <w:sz w:val="28"/>
        </w:rPr>
        <w:t>2.1.2 请求参数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p>
      <w:pPr>
        <w:spacing w:before="260" w:after="120" w:line="288" w:lineRule="auto"/>
        <w:ind w:left="0"/>
        <w:jc w:val="left"/>
        <w:outlineLvl w:val="3"/>
      </w:pPr>
      <w:bookmarkStart w:id="31" w:name="heading_31"/>
      <w:r>
        <w:rPr>
          <w:rFonts w:ascii="Arial" w:hAnsi="Arial" w:eastAsia="等线" w:cs="Arial"/>
          <w:b/>
          <w:sz w:val="28"/>
        </w:rPr>
        <w:t>Header（请求头）</w:t>
      </w:r>
      <w:bookmarkEnd w:id="31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1785"/>
        <w:gridCol w:w="22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Authorization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用户认证凭证，需要将 token 放在这里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5"/>
        <w:gridCol w:w="1485"/>
        <w:gridCol w:w="1485"/>
        <w:gridCol w:w="36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gamesName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sportsTime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sportsDistance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运动距离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Authorization: Bearer &lt;your_token&gt;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"gamesName": 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"sportsTime": 180,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"sportsDistance": 700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2" w:name="heading_32"/>
      <w:r>
        <w:rPr>
          <w:rFonts w:ascii="Arial" w:hAnsi="Arial" w:eastAsia="等线" w:cs="Arial"/>
          <w:b/>
          <w:sz w:val="28"/>
        </w:rPr>
        <w:t>2.1.3 响应数据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5"/>
        <w:gridCol w:w="1275"/>
        <w:gridCol w:w="1275"/>
        <w:gridCol w:w="4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运动记录时间（运动被记录到数据库的时间）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sportsTime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sportsDistance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运动距离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calories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运动消耗卡路里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"code":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"msg": 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"data":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"id": </w:t>
            </w:r>
            <w:r>
              <w:rPr>
                <w:rFonts w:ascii="Consolas" w:hAnsi="Consolas" w:eastAsia="Consolas" w:cs="Consolas"/>
                <w:b/>
                <w:sz w:val="22"/>
              </w:rPr>
              <w:t>null</w:t>
            </w:r>
            <w:r>
              <w:rPr>
                <w:rFonts w:ascii="Consolas" w:hAnsi="Consolas" w:eastAsia="Consolas" w:cs="Consolas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"sportsTime": 180,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"sportsDistance": 700,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"calories": 35000.0,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"createTime": "2024-05-07T11:08:34.028",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"gamesName": 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33" w:name="heading_33"/>
      <w:r>
        <w:rPr>
          <w:rFonts w:ascii="Arial" w:hAnsi="Arial" w:eastAsia="等线" w:cs="Arial"/>
          <w:b/>
          <w:sz w:val="32"/>
        </w:rPr>
        <w:t>3.饮食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创建饮食数据库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50"/>
        <w:gridCol w:w="1050"/>
        <w:gridCol w:w="1050"/>
        <w:gridCol w:w="1050"/>
        <w:gridCol w:w="3060"/>
        <w:gridCol w:w="1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字段名称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必填/选填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长度限制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输入限制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是否唯一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2-20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数字，字母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饮食类别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下拉框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选择 </w:t>
            </w:r>
            <w:r>
              <w:rPr>
                <w:rFonts w:ascii="Arial" w:hAnsi="Arial" w:eastAsia="等线" w:cs="Arial"/>
                <w:i/>
                <w:sz w:val="22"/>
              </w:rPr>
              <w:t>食物类型 0 米饭 1 肉类 2 蛋类 3 豆类 4 蔬菜水果 5 面食 6 果汁 7 牛奶 8 可乐雪碧 9 水 10 咖啡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饮食重量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输入框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</w:t>
            </w:r>
          </w:p>
        </w:tc>
        <w:tc>
          <w:tcPr>
            <w:tcW w:w="30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数字</w:t>
            </w:r>
          </w:p>
        </w:tc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否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34" w:name="heading_34"/>
      <w:r>
        <w:rPr>
          <w:rFonts w:ascii="Arial" w:hAnsi="Arial" w:eastAsia="等线" w:cs="Arial"/>
          <w:b/>
          <w:sz w:val="30"/>
        </w:rPr>
        <w:t>3.1 获取饮食记录</w:t>
      </w:r>
      <w:bookmarkEnd w:id="34"/>
    </w:p>
    <w:p>
      <w:pPr>
        <w:spacing w:before="260" w:after="120" w:line="288" w:lineRule="auto"/>
        <w:ind w:left="0"/>
        <w:jc w:val="left"/>
        <w:outlineLvl w:val="3"/>
      </w:pPr>
      <w:bookmarkStart w:id="35" w:name="heading_35"/>
      <w:r>
        <w:rPr>
          <w:rFonts w:ascii="Arial" w:hAnsi="Arial" w:eastAsia="等线" w:cs="Arial"/>
          <w:b/>
          <w:sz w:val="28"/>
        </w:rPr>
        <w:t>3.1.1基本信息</w:t>
      </w:r>
      <w:bookmarkEnd w:id="35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请求路径：/diet/{username}/{getAll}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请求方式：GET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接口描述：该接口用于获取用户指定的饮食信息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6" w:name="heading_36"/>
      <w:r>
        <w:rPr>
          <w:rFonts w:ascii="Arial" w:hAnsi="Arial" w:eastAsia="等线" w:cs="Arial"/>
          <w:b/>
          <w:sz w:val="28"/>
        </w:rPr>
        <w:t>3.1.2 请求参数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参数说明：无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260" w:after="120" w:line="288" w:lineRule="auto"/>
        <w:ind w:left="0"/>
        <w:jc w:val="left"/>
        <w:outlineLvl w:val="3"/>
      </w:pPr>
      <w:bookmarkStart w:id="37" w:name="heading_37"/>
      <w:r>
        <w:rPr>
          <w:rFonts w:ascii="Arial" w:hAnsi="Arial" w:eastAsia="等线" w:cs="Arial"/>
          <w:b/>
          <w:sz w:val="28"/>
        </w:rPr>
        <w:t>Header（请求头）</w:t>
      </w:r>
      <w:bookmarkEnd w:id="37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1785"/>
        <w:gridCol w:w="22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Authorization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用户认证凭证，需要将 token 放在这里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8" w:name="heading_38"/>
      <w:r>
        <w:rPr>
          <w:rFonts w:ascii="Arial" w:hAnsi="Arial" w:eastAsia="等线" w:cs="Arial"/>
          <w:b/>
          <w:sz w:val="28"/>
        </w:rPr>
        <w:t>Body（请求体）</w:t>
      </w:r>
      <w:bookmarkEnd w:id="38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getAll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是否获取全部记录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Authorization: Bearer &lt;your_token&gt;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"getAll": "True"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39" w:name="heading_39"/>
      <w:r>
        <w:rPr>
          <w:rFonts w:ascii="Arial" w:hAnsi="Arial" w:eastAsia="等线" w:cs="Arial"/>
          <w:b/>
          <w:sz w:val="28"/>
        </w:rPr>
        <w:t>3.1.3 响应数据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5"/>
        <w:gridCol w:w="1275"/>
        <w:gridCol w:w="1275"/>
        <w:gridCol w:w="4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createTime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DateTime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饮食记录时间（饮食被记录到数据库的时间）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foodName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weight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calories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运动消耗卡路里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"code":1,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"msg":"success",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"date": "2024-05-02",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"dietName": "0",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"quantity": "300",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"calories": "100"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"F.r",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"date": "2024-05-02",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"dietName": "0",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"quantity": "3000",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"calories": "100"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40" w:name="heading_40"/>
      <w:r>
        <w:rPr>
          <w:rFonts w:ascii="Arial" w:hAnsi="Arial" w:eastAsia="等线" w:cs="Arial"/>
          <w:b/>
          <w:sz w:val="30"/>
        </w:rPr>
        <w:t>3.2增添用户数据</w:t>
      </w:r>
      <w:bookmarkEnd w:id="40"/>
    </w:p>
    <w:p>
      <w:pPr>
        <w:spacing w:before="260" w:after="120" w:line="288" w:lineRule="auto"/>
        <w:ind w:left="0"/>
        <w:jc w:val="left"/>
        <w:outlineLvl w:val="3"/>
      </w:pPr>
      <w:bookmarkStart w:id="41" w:name="heading_41"/>
      <w:r>
        <w:rPr>
          <w:rFonts w:ascii="Arial" w:hAnsi="Arial" w:eastAsia="等线" w:cs="Arial"/>
          <w:b/>
          <w:sz w:val="28"/>
        </w:rPr>
        <w:t>3.2.1基本信息</w:t>
      </w:r>
      <w:bookmarkEnd w:id="41"/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请求路径：/diet/add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请求方式：POST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接口描述：该接口用于获取用户当天的运动信息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42" w:name="heading_42"/>
      <w:r>
        <w:rPr>
          <w:rFonts w:ascii="Arial" w:hAnsi="Arial" w:eastAsia="等线" w:cs="Arial"/>
          <w:b/>
          <w:sz w:val="28"/>
        </w:rPr>
        <w:t>3.2.2 请求参数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p>
      <w:pPr>
        <w:spacing w:before="260" w:after="120" w:line="288" w:lineRule="auto"/>
        <w:ind w:left="0"/>
        <w:jc w:val="left"/>
        <w:outlineLvl w:val="3"/>
      </w:pPr>
      <w:bookmarkStart w:id="43" w:name="heading_43"/>
      <w:r>
        <w:rPr>
          <w:rFonts w:ascii="Arial" w:hAnsi="Arial" w:eastAsia="等线" w:cs="Arial"/>
          <w:b/>
          <w:sz w:val="28"/>
        </w:rPr>
        <w:t>Header（请求头）</w:t>
      </w:r>
      <w:bookmarkEnd w:id="4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5"/>
        <w:gridCol w:w="1785"/>
        <w:gridCol w:w="22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Authorization</w:t>
            </w:r>
          </w:p>
        </w:tc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用户认证凭证，需要将 token 放在这里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5"/>
        <w:gridCol w:w="1485"/>
        <w:gridCol w:w="1485"/>
        <w:gridCol w:w="36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foodName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weight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3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重量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待完成项：用户密码加密处理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请求参数样例：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Authorization: Bearer &lt;your_token&gt;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"foodName": 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"weight": 300,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44" w:name="heading_44"/>
      <w:r>
        <w:rPr>
          <w:rFonts w:ascii="Arial" w:hAnsi="Arial" w:eastAsia="等线" w:cs="Arial"/>
          <w:b/>
          <w:sz w:val="28"/>
        </w:rPr>
        <w:t>3.2.3 响应数据</w:t>
      </w:r>
      <w:bookmarkEnd w:id="4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参数格式：application/json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参数说明：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5"/>
        <w:gridCol w:w="1275"/>
        <w:gridCol w:w="1275"/>
        <w:gridCol w:w="40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number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响应码，1 代表成功，0 代表失败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msg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String 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非必须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提示信息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返回的数据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饮食记录时间（饮食被记录到数据库的时间）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dietName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quantity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calories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必须</w:t>
            </w:r>
          </w:p>
        </w:tc>
        <w:tc>
          <w:tcPr>
            <w:tcW w:w="4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饮食摄入卡路里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响应数据样例：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"code":1,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"msg":"success",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"data":{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"username": "F.t",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"date": "2024-05-02",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"dietName": "0",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"quantity": "300",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"calories": "100"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bookmarkStart w:id="45" w:name="_GoBack"/>
      <w:bookmarkEnd w:id="45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59ADCABA"/>
    <w:multiLevelType w:val="singleLevel"/>
    <w:tmpl w:val="59ADCABA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OTg0YjVlN2RmMDMyMDZlOWIwMGQxMzIwYzYxZTBlZWIifQ=="/>
  </w:docVars>
  <w:rsids>
    <w:rsidRoot w:val="00000000"/>
    <w:rsid w:val="2A7B4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2024-05-10T15:15:00Z</dcterms:created>
  <dc:creator>Apache POI</dc:creator>
  <cp:lastModifiedBy>WPS_1696848423</cp:lastModifiedBy>
  <dcterms:modified xsi:type="dcterms:W3CDTF">2024-05-11T01:19:18Z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F88C0D240D6D42C0851561FFB13FB8D3_12</vt:lpwstr>
  </property>
</Properties>
</file>